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OpenAI Reddit URLs</w:t>
      </w:r>
    </w:p>
    <w:p>
      <w:r>
        <w:t>https://www.reddit.com/r/OpenAI/comments/1jp4axw/why_are_my_sora_images_low_resolution/</w:t>
      </w:r>
    </w:p>
    <w:p>
      <w:r>
        <w:t>https://i.redd.it/3tpj5s4eoqse1.jpeg</w:t>
      </w:r>
    </w:p>
    <w:p>
      <w:r>
        <w:t>https://i.redd.it/w43drhfb1kse1.jpeg</w:t>
      </w:r>
    </w:p>
    <w:p>
      <w:r>
        <w:t>https://www.reddit.com/r/OpenAI/comments/1jr1xai/anthropic_research_paper_reasoning_models_dont/</w:t>
      </w:r>
    </w:p>
    <w:p>
      <w:r>
        <w:t>https://www.reddit.com/r/OpenAI/comments/1jqnyxt/not_sure_if_using_ai_for_fusion_360_design_is_a/</w:t>
      </w:r>
    </w:p>
    <w:p>
      <w:r>
        <w:t>https://www.reddit.com/gallery/1jscwas</w:t>
      </w:r>
    </w:p>
    <w:p>
      <w:r>
        <w:t>https://www.reddit.com/r/OpenAI/comments/1jqaszf/anyone_else_getting_stuck_on_creating_image_on_a/</w:t>
      </w:r>
    </w:p>
    <w:p>
      <w:r>
        <w:t>https://www.reddit.com/r/OpenAI/comments/1jq72rh/emotional_intelligence_and_theory_of_mind_for/</w:t>
      </w:r>
    </w:p>
    <w:p>
      <w:r>
        <w:t>https://www.reddit.com/r/OpenAI/comments/1jrj41u/virtual_scroll_for_browser_version/</w:t>
      </w:r>
    </w:p>
    <w:p>
      <w:r>
        <w:t>https://www.reddit.com/r/OpenAI/comments/1jptv5c/petition_to_nerf_the_image_generation_content/</w:t>
      </w:r>
    </w:p>
    <w:p>
      <w:r>
        <w:t>https://www.reddit.com/r/OpenAI/comments/1jqrh55/all_professionals_might_soon_be_parttime_junior/</w:t>
      </w:r>
    </w:p>
    <w:p>
      <w:r>
        <w:t>https://i.redd.it/9jg12f5kbfse1.png</w:t>
      </w:r>
    </w:p>
    <w:p>
      <w:r>
        <w:t>https://i.redd.it/u72ar5bcvkse1.png</w:t>
      </w:r>
    </w:p>
    <w:p>
      <w:r>
        <w:t>https://www.reddit.com/r/OpenAI/comments/1jqu1ta/why_i_love_ai_as_a_poor_gig_economy_artist_who_is/</w:t>
      </w:r>
    </w:p>
    <w:p>
      <w:r>
        <w:t>https://www.reddit.com/r/OpenAI/comments/1jsb1jf/new_llama_model/</w:t>
      </w:r>
    </w:p>
    <w:p>
      <w:r>
        <w:t>https://arxiv.org/abs/2503.23758</w:t>
      </w:r>
    </w:p>
    <w:p>
      <w:r>
        <w:t>https://i.redd.it/za17e8sny9se1.jpeg</w:t>
      </w:r>
    </w:p>
    <w:p>
      <w:r>
        <w:t>https://i.redd.it/02x2jpfe3use1.jpeg</w:t>
      </w:r>
    </w:p>
    <w:p>
      <w:r>
        <w:t>https://www.reddit.com/r/OpenAI/comments/1jqnxgy/new_jobs_created_by_ai_that_arent_prompt/</w:t>
      </w:r>
    </w:p>
    <w:p>
      <w:r>
        <w:t>https://www.reddit.com/r/OpenAI/comments/1jpqssy/its_down_yes/</w:t>
      </w:r>
    </w:p>
    <w:p>
      <w:r>
        <w:t>https://i.redd.it/obqfrcxlvcse1.png</w:t>
      </w:r>
    </w:p>
    <w:p>
      <w:r>
        <w:t>https://v.redd.it/2grxmi4rxvse1</w:t>
      </w:r>
    </w:p>
    <w:p>
      <w:r>
        <w:t>https://www.reddit.com/r/OpenAI/comments/1jqitfb/give_a_pin_feature_where_users_can_pin_their/</w:t>
      </w:r>
    </w:p>
    <w:p>
      <w:r>
        <w:t>https://www.reddit.com/r/OpenAI/comments/1jpiqfm/how_can_i_use_gpt_in_my_work/</w:t>
      </w:r>
    </w:p>
    <w:p>
      <w:r>
        <w:t>https://www.reddit.com/r/OpenAI/comments/1js2pug/extract_handwriting_from_pdfs/</w:t>
      </w:r>
    </w:p>
    <w:p>
      <w:r>
        <w:t>https://www.reddit.com/gallery/1joyw3l</w:t>
      </w:r>
    </w:p>
    <w:p>
      <w:r>
        <w:t>https://www.reddit.com/gallery/1jrdkc4</w:t>
      </w:r>
    </w:p>
    <w:p>
      <w:r>
        <w:t>https://v.redd.it/asy1nor9njse1</w:t>
      </w:r>
    </w:p>
    <w:p>
      <w:r>
        <w:t>https://www.reddit.com/r/OpenAI/comments/1jqfdnw/imagine_gaming_for_years_only_to_realize_every/</w:t>
      </w:r>
    </w:p>
    <w:p>
      <w:r>
        <w:t>https://www.reddit.com/r/OpenAI/comments/1jqdn2b/content_policy_roulette/</w:t>
      </w:r>
    </w:p>
    <w:p>
      <w:r>
        <w:t>https://v.redd.it/h5ayugppntse1</w:t>
      </w:r>
    </w:p>
    <w:p>
      <w:r>
        <w:t>https://www.reddit.com/r/OpenAI/comments/1jqtfym/besides_studio_ghibli_lets_see_your_images_in/</w:t>
      </w:r>
    </w:p>
    <w:p>
      <w:r>
        <w:t>https://www.reddit.com/r/OpenAI/comments/1jp1zsi/infographics_with_the_4o_image_generator/</w:t>
      </w:r>
    </w:p>
    <w:p>
      <w:r>
        <w:t>https://www.reddit.com/r/OpenAI/comments/1jrfgyn/o3_pro_coming_soon/</w:t>
      </w:r>
    </w:p>
    <w:p>
      <w:r>
        <w:t>https://www.reddit.com/r/OpenAI/comments/1jrjcff/is_the_new_image_generator_available_as_an_api_yet/</w:t>
      </w:r>
    </w:p>
    <w:p>
      <w:r>
        <w:t>https://i.redd.it/y5izl76p6wse1.jpeg</w:t>
      </w:r>
    </w:p>
    <w:p>
      <w:r>
        <w:t>https://www.reddit.com/gallery/1jqwbas</w:t>
      </w:r>
    </w:p>
    <w:p>
      <w:r>
        <w:t>https://www.reddit.com/r/OpenAI/comments/1jqeghp/anyone_else_not_able_to_generate_younger_family/</w:t>
      </w:r>
    </w:p>
    <w:p>
      <w:r>
        <w:t>https://i.redd.it/1n35s21e9lse1.png</w:t>
      </w:r>
    </w:p>
    <w:p>
      <w:r>
        <w:t>https://i.redd.it/2inakfe7rtse1.png</w:t>
      </w:r>
    </w:p>
    <w:p>
      <w:r>
        <w:t>https://i.redd.it/v6jjyk61mwse1.png</w:t>
      </w:r>
    </w:p>
    <w:p>
      <w:r>
        <w:t>https://i.redd.it/aen0u6oz73te1.jpeg</w:t>
      </w:r>
    </w:p>
    <w:p>
      <w:r>
        <w:t>https://www.reddit.com/r/OpenAI/comments/1jpj6wv/the_new_image_tool_has_gotten_a_massive_nerf_it/</w:t>
      </w:r>
    </w:p>
    <w:p>
      <w:r>
        <w:t>https://i.redd.it/bttg1hlr8gse1.jpeg</w:t>
      </w:r>
    </w:p>
    <w:p>
      <w:r>
        <w:t>https://www.reddit.com/r/OpenAI/comments/1jpw7ft/how_do_i_turn_off_improved_memory/</w:t>
      </w:r>
    </w:p>
    <w:p>
      <w:r>
        <w:t>https://www.reddit.com/r/OpenAI/comments/1jqnd0x/ai_all_in_one/</w:t>
      </w:r>
    </w:p>
    <w:p>
      <w:r>
        <w:t>https://www.reddit.com/r/OpenAI/comments/1jp2hnq/how_do_you_take_these_ghibli_or_star_wars/</w:t>
      </w:r>
    </w:p>
    <w:p>
      <w:r>
        <w:t>https://v.redd.it/l2ibq5ccczse1</w:t>
      </w:r>
    </w:p>
    <w:p>
      <w:r>
        <w:t>https://www.reddit.com/r/OpenAI/comments/1jp45z7/do_pro_users_face_cooldowns_too/</w:t>
      </w:r>
    </w:p>
    <w:p>
      <w:r>
        <w:t>https://www.reddit.com/r/OpenAI/comments/1jqrdhe/gpt_plus_user/</w:t>
      </w:r>
    </w:p>
    <w:p>
      <w:r>
        <w:t>https://www.reddit.com/r/OpenAI/comments/1jp3neh/two_questions_about_sora/</w:t>
      </w:r>
    </w:p>
    <w:p>
      <w:r>
        <w:t>https://www.reddit.com/r/OpenAI/comments/1jrsez7/is_this_a_plausible_solution_to_the_context/</w:t>
      </w:r>
    </w:p>
    <w:p>
      <w:r>
        <w:t>https://animexnews.com/it-wouldnt-be-surprising-if-in-two-years-time-there-was-a-film-made-completely-through-ai-says-hayao-miyazakis-own-son/</w:t>
      </w:r>
    </w:p>
    <w:p>
      <w:r>
        <w:t>https://www.reddit.com/r/OpenAI/comments/1jr751j/azure_openai_embeddings_endpoint_gives_error/</w:t>
      </w:r>
    </w:p>
    <w:p>
      <w:r>
        <w:t>https://www.reddit.com/r/OpenAI/comments/1jqresi/what_happened_to_my_canvas_files/</w:t>
      </w:r>
    </w:p>
    <w:p>
      <w:r>
        <w:t>https://i.redd.it/f2ykzpfyggse1.jpeg</w:t>
      </w:r>
    </w:p>
    <w:p>
      <w:r>
        <w:t>https://www.reddit.com/gallery/1jqflus</w:t>
      </w:r>
    </w:p>
    <w:p>
      <w:r>
        <w:t>https://i.redd.it/06kf3ovl7ose1.jpeg</w:t>
      </w:r>
    </w:p>
    <w:p>
      <w:r>
        <w:t>https://www.reddit.com/gallery/1jppfpv</w:t>
      </w:r>
    </w:p>
    <w:p>
      <w:r>
        <w:t>https://i.redd.it/jopj1j4wx9se1.png</w:t>
      </w:r>
    </w:p>
    <w:p>
      <w:r>
        <w:t>https://www.reddit.com/r/OpenAI/comments/1jq469w/a_thought_experiment_on_ai_and_stolen_art/</w:t>
      </w:r>
    </w:p>
    <w:p>
      <w:r>
        <w:t>https://i.redd.it/fu6iciqvphse1.png</w:t>
      </w:r>
    </w:p>
    <w:p>
      <w:r>
        <w:t>https://i.redd.it/5ijvvp7lyese1.png</w:t>
      </w:r>
    </w:p>
    <w:p>
      <w:r>
        <w:t>https://i.redd.it/r83rr43lgose1.png</w:t>
      </w:r>
    </w:p>
    <w:p>
      <w:r>
        <w:t>https://www.reddit.com/r/OpenAI/comments/1jqplbe/how_much_of_the_internet_is_indexed_by_openai_in/</w:t>
      </w:r>
    </w:p>
    <w:p>
      <w:r>
        <w:t>https://www.reddit.com/r/OpenAI/comments/1jpnkbf/openai_plans_to_release_openweight_language_model/</w:t>
      </w:r>
    </w:p>
    <w:p>
      <w:r>
        <w:t>https://www.reddit.com/r/OpenAI/comments/1jrsq1o/theres_strong_likelihood_that_the_quasar_alpha/</w:t>
      </w:r>
    </w:p>
    <w:p>
      <w:r>
        <w:t>http://ai-2027.com/</w:t>
      </w:r>
    </w:p>
    <w:p>
      <w:r>
        <w:t>https://www.reddit.com/r/OpenAI/comments/1jse2qr/new_image_generator_not_available_in_the_mac/</w:t>
      </w:r>
    </w:p>
    <w:p>
      <w:r>
        <w:t>https://www.reddit.com/r/OpenAI/comments/1jry707/has_anyone_been_asked_do_you_like_this_models/</w:t>
      </w:r>
    </w:p>
    <w:p>
      <w:r>
        <w:t>https://www.reddit.com/r/OpenAI/comments/1jrxtrc/issues_with_just_one_generation_at_a_time/</w:t>
      </w:r>
    </w:p>
    <w:p>
      <w:r>
        <w:t>https://i.redd.it/jiwd517so0te1.png</w:t>
      </w:r>
    </w:p>
    <w:p>
      <w:r>
        <w:t>https://i.redd.it/i3ah5lgr3mse1.jpeg</w:t>
      </w:r>
    </w:p>
    <w:p>
      <w:r>
        <w:t>https://www.reddit.com/gallery/1jq6ge1</w:t>
      </w:r>
    </w:p>
    <w:p>
      <w:r>
        <w:t>https://www.reddit.com/r/OpenAI/comments/1jsaduf/the_essential_role_of_logic_agents_in_enhancing/</w:t>
      </w:r>
    </w:p>
    <w:p>
      <w:r>
        <w:t>https://i.redd.it/gxstzwh78lse1.png</w:t>
      </w:r>
    </w:p>
    <w:p>
      <w:r>
        <w:t>https://i.redd.it/nrgizizjxuse1.png</w:t>
      </w:r>
    </w:p>
    <w:p>
      <w:r>
        <w:t>https://www.reddit.com/r/OpenAI/comments/1jq17qx/image_gen_v2_out/</w:t>
      </w:r>
    </w:p>
    <w:p>
      <w:r>
        <w:t>https://i.redd.it/g7lrvkagkmse1.png</w:t>
      </w:r>
    </w:p>
    <w:p>
      <w:r>
        <w:t>https://i.redd.it/tqwwylwv1nse1.jpeg</w:t>
      </w:r>
    </w:p>
    <w:p>
      <w:r>
        <w:t>https://i.redd.it/o8gozfvyqrse1.png</w:t>
      </w:r>
    </w:p>
    <w:p>
      <w:r>
        <w:t>https://i.redd.it/l2qx532363te1.jpeg</w:t>
      </w:r>
    </w:p>
    <w:p>
      <w:r>
        <w:t>https://www.reddit.com/r/OpenAI/comments/1jp7eeo/deep_research_bugged_when_writing_sources/</w:t>
      </w:r>
    </w:p>
    <w:p>
      <w:r>
        <w:t>https://www.reddit.com/r/OpenAI/comments/1jptnmo/monday_gpt_randomly_appeared/</w:t>
      </w:r>
    </w:p>
    <w:p>
      <w:r>
        <w:t>https://i.redd.it/ghacnch34lse1.png</w:t>
      </w:r>
    </w:p>
    <w:p>
      <w:r>
        <w:t>https://www.reddit.com/r/OpenAI/comments/1jsc3rt/we_can_make_ghibli_style_but_what_about_jojo/</w:t>
      </w:r>
    </w:p>
    <w:p>
      <w:r>
        <w:t>https://i.redd.it/g9neq4ypn8se1.png</w:t>
      </w:r>
    </w:p>
    <w:p>
      <w:r>
        <w:t>https://www.reddit.com/r/OpenAI/comments/1jqf9i4/til_openai_prepaid_credits_expires/</w:t>
      </w:r>
    </w:p>
    <w:p>
      <w:r>
        <w:t>https://www.reddit.com/gallery/1jpby8b</w:t>
      </w:r>
    </w:p>
    <w:p>
      <w:r>
        <w:t>https://i.redd.it/io3vpvrmekse1.png</w:t>
      </w:r>
    </w:p>
    <w:p>
      <w:r>
        <w:t>https://i.redd.it/f3oifbl7gase1.jpeg</w:t>
      </w:r>
    </w:p>
    <w:p>
      <w:r>
        <w:t>https://www.reddit.com/r/OpenAI/comments/1jpwspl/what_other_styles_have_yall_gotten_to_work_dragon/</w:t>
      </w:r>
    </w:p>
    <w:p>
      <w:r>
        <w:t>https://www.reddit.com/r/OpenAI/comments/1jrjwai/just_here_to_say_ive_been_having_fun_interacting/</w:t>
      </w:r>
    </w:p>
    <w:p>
      <w:r>
        <w:t>https://www.reddit.com/gallery/1jpxp6l</w:t>
      </w:r>
    </w:p>
    <w:p>
      <w:r>
        <w:t>https://www.reddit.com/r/OpenAI/comments/1jqr16w/what_is_the_daily_limit_for_image_generation_for/</w:t>
      </w:r>
    </w:p>
    <w:p>
      <w:r>
        <w:t>https://www.reddit.com/r/OpenAI/comments/1jpeszp/systematically_prompting_ais_to_become_more/</w:t>
      </w:r>
    </w:p>
    <w:p>
      <w:r>
        <w:t>https://www.reddit.com/r/OpenAI/comments/1jrungc/the_peak_of_content_filters_with_their_new_image/</w:t>
      </w:r>
    </w:p>
    <w:p>
      <w:r>
        <w:t>https://www.reddit.com/r/OpenAI/comments/1js49gj/reduced_gpt_45_orion_rate_limits/</w:t>
      </w:r>
    </w:p>
    <w:p>
      <w:r>
        <w:t>https://v.redd.it/y41i3tr2vose1</w:t>
      </w:r>
    </w:p>
    <w:p>
      <w:r>
        <w:t>https://i.redd.it/vzrudbxc6sse1.png</w:t>
      </w:r>
    </w:p>
    <w:p>
      <w:r>
        <w:t>https://www.reddit.com/r/OpenAI/comments/1jqdazu/mckinsey_company_the_state_of_ai_2025/</w:t>
      </w:r>
    </w:p>
    <w:p>
      <w:r>
        <w:t>https://i.redd.it/qhxkgxllyfse1.png</w:t>
      </w:r>
    </w:p>
    <w:p>
      <w:r>
        <w:t>https://i.redd.it/d221oe8vd8se1.jpeg</w:t>
      </w:r>
    </w:p>
    <w:p>
      <w:r>
        <w:t>https://www.reddit.com/r/OpenAI/comments/1jr7bm8/webinar_today_an_ai_agent_that_joins_across/</w:t>
      </w:r>
    </w:p>
    <w:p>
      <w:r>
        <w:t>https://i.redd.it/ne8s24u89qse1.jpeg</w:t>
      </w:r>
    </w:p>
    <w:p>
      <w:r>
        <w:t>https://www.reddit.com/r/OpenAI/comments/1jsdfgh/any_library_to_pass_tools_automatically_to_gpts/</w:t>
      </w:r>
    </w:p>
    <w:p>
      <w:r>
        <w:t>https://www.reddit.com/r/OpenAI/comments/1js9ftc/ai_is_automating_our_jobs_but_values_need_to/</w:t>
      </w:r>
    </w:p>
    <w:p>
      <w:r>
        <w:t>https://i.redd.it/pfgecpxvdrse1.jpeg</w:t>
      </w:r>
    </w:p>
    <w:p>
      <w:r>
        <w:t>https://www.reddit.com/r/OpenAI/comments/1jr92go/fresh_account_couldnt_make_api_calls_wont_give_a/</w:t>
      </w:r>
    </w:p>
    <w:p>
      <w:r>
        <w:t>https://www.reddit.com/r/OpenAI/comments/1jpqeqy/4o_is_getting_a_lot_better/</w:t>
      </w:r>
    </w:p>
    <w:p>
      <w:r>
        <w:t>https://i.redd.it/ktt842pmoyse1.png</w:t>
      </w:r>
    </w:p>
    <w:p>
      <w:r>
        <w:t>https://i.redd.it/rhuc4ngeccse1.jpeg</w:t>
      </w:r>
    </w:p>
    <w:p>
      <w:r>
        <w:t>https://i.redd.it/hrkkqfwfigse1.jpeg</w:t>
      </w:r>
    </w:p>
    <w:p>
      <w:r>
        <w:t>https://www.reddit.com/gallery/1jqpdpe</w:t>
      </w:r>
    </w:p>
    <w:p>
      <w:r>
        <w:t>https://v.redd.it/7zjerxj91mse1</w:t>
      </w:r>
    </w:p>
    <w:p>
      <w:r>
        <w:t>https://www.reddit.com/r/OpenAI/comments/1jpc2l2/is_ai_having_any_real_negative_impact_on_anyones/</w:t>
      </w:r>
    </w:p>
    <w:p>
      <w:r>
        <w:t>https://www.reddit.com/r/OpenAI/comments/1jrxgiw/plus_users_are_still_stuck_with_32k_context/</w:t>
      </w:r>
    </w:p>
    <w:p>
      <w:r>
        <w:t>https://www.reddit.com/r/OpenAI/comments/1js7dax/suggestion_desktop_app_for_linux/</w:t>
      </w:r>
    </w:p>
    <w:p>
      <w:r>
        <w:t>https://www.reddit.com/gallery/1jqc2so</w:t>
      </w:r>
    </w:p>
    <w:p>
      <w:r>
        <w:t>https://i.redd.it/0aap8h9o0bse1.png</w:t>
      </w:r>
    </w:p>
    <w:p>
      <w:r>
        <w:t>https://www.reddit.com/r/OpenAI/comments/1jsfa20/because_a_picture_is_worth_a_thousand_words/</w:t>
      </w:r>
    </w:p>
    <w:p>
      <w:r>
        <w:t>https://i.redd.it/xz9s2p9r9pse1.jpeg</w:t>
      </w:r>
    </w:p>
    <w:p>
      <w:r>
        <w:t>https://i.redd.it/5hk8pauv4use1.jpeg</w:t>
      </w:r>
    </w:p>
    <w:p>
      <w:r>
        <w:t>https://www.reddit.com/gallery/1jr348c</w:t>
      </w:r>
    </w:p>
    <w:p>
      <w:r>
        <w:t>https://i.redd.it/y9bzu20jzfse1.png</w:t>
      </w:r>
    </w:p>
    <w:p>
      <w:r>
        <w:t>https://i.redd.it/zk0lwwjxgyse1.png</w:t>
      </w:r>
    </w:p>
    <w:p>
      <w:r>
        <w:t>https://www.reddit.com/r/OpenAI/comments/1jrt9l5/how_do_gemini_gems_compare_against_custom_gpts/</w:t>
      </w:r>
    </w:p>
    <w:p>
      <w:r>
        <w:t>https://v.redd.it/7smmmua69hse1</w:t>
      </w:r>
    </w:p>
    <w:p>
      <w:r>
        <w:t>https://www.reddit.com/r/OpenAI/comments/1jpid1h/question_for_researchers_using_ai/</w:t>
      </w:r>
    </w:p>
    <w:p>
      <w:r>
        <w:t>https://www.reddit.com/r/OpenAI/comments/1js723m/how_to_write_like_human/</w:t>
      </w:r>
    </w:p>
    <w:p>
      <w:r>
        <w:t>https://www.reddit.com/r/OpenAI/comments/1jr8bkr/i_would_prefer_a_literesearch_product_from_openai/</w:t>
      </w:r>
    </w:p>
    <w:p>
      <w:r>
        <w:t>https://www.reddit.com/r/OpenAI/comments/1jpznkx/testing_manus_on_automating_systematic_challenge/</w:t>
      </w:r>
    </w:p>
    <w:p>
      <w:r>
        <w:t>https://i.redd.it/j23iwgjuhese1.png</w:t>
      </w:r>
    </w:p>
    <w:p>
      <w:r>
        <w:t>https://i.redd.it/d8rxi6krxnse1.jpeg</w:t>
      </w:r>
    </w:p>
    <w:p>
      <w:r>
        <w:t>https://www.reddit.com/r/OpenAI/comments/1jqcopo/anyone_using_the_tts_api_keep_getting_quota_error/</w:t>
      </w:r>
    </w:p>
    <w:p>
      <w:r>
        <w:t>https://www.reddit.com/r/OpenAI/comments/1jse7wf/why_responses_api_use_more_tokens/</w:t>
      </w:r>
    </w:p>
    <w:p>
      <w:r>
        <w:t>https://www.reddit.com/r/OpenAI/comments/1jptapu/paid_customer_prompts_should_have_priority_over/</w:t>
      </w:r>
    </w:p>
    <w:p>
      <w:r>
        <w:t>https://i.redd.it/sy6azff2tyse1.jpeg</w:t>
      </w:r>
    </w:p>
    <w:p>
      <w:r>
        <w:t>https://www.reddit.com/gallery/1jp9spg</w:t>
      </w:r>
    </w:p>
    <w:p>
      <w:r>
        <w:t>https://i.redd.it/4p4mdv0nh2te1.jpeg</w:t>
      </w:r>
    </w:p>
    <w:p>
      <w:r>
        <w:t>https://www.reddit.com/gallery/1jr98yp</w:t>
      </w:r>
    </w:p>
    <w:p>
      <w:r>
        <w:t>https://www.reddit.com/r/OpenAI/comments/1jpa3nc/ai_will_make_privacy_the_new_luxury_item/</w:t>
      </w:r>
    </w:p>
    <w:p>
      <w:r>
        <w:t>https://www.reddit.com/gallery/1jrs2u9</w:t>
      </w:r>
    </w:p>
    <w:p>
      <w:r>
        <w:t>https://i.redd.it/oprjcpdb1use1.png</w:t>
      </w:r>
    </w:p>
    <w:p>
      <w:r>
        <w:t>https://www.reddit.com/r/OpenAI/comments/1jqowv8/i_built_an_opensource_operator_that_can_use/</w:t>
      </w:r>
    </w:p>
    <w:p>
      <w:r>
        <w:t>https://i.redd.it/1tfct991pjse1.jpeg</w:t>
      </w:r>
    </w:p>
    <w:p>
      <w:r>
        <w:t>https://i.redd.it/tev5yck4kmse1.png</w:t>
      </w:r>
    </w:p>
    <w:p>
      <w:r>
        <w:t>https://i.redd.it/2w8zecvvjase1.jpeg</w:t>
      </w:r>
    </w:p>
    <w:p>
      <w:r>
        <w:t>https://itnext.io/building-a-jfk-assassination-file-chatbot-with-azure-openai-and-document-intelligence-9f3dcdb5364e?source=friends_link&amp;sk=bcf69e24367c91ab404c78c5577dcdaf</w:t>
      </w:r>
    </w:p>
    <w:p>
      <w:r>
        <w:t>https://i.redd.it/wmednbou4yse1.jpeg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