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QNX Reddit URLs</w:t>
      </w:r>
    </w:p>
    <w:p>
      <w:r>
        <w:t>https://youtu.be/OmoWMVwNw6w?t=141</w:t>
      </w:r>
    </w:p>
    <w:p>
      <w:r>
        <w:t>https://www.reddit.com/r/QNX/comments/1its8lk/wfi_behaves_like_nop_on_qnx_80/</w:t>
      </w:r>
    </w:p>
    <w:p>
      <w:r>
        <w:t>https://www.reddit.com/r/QNX/comments/1h36kqq/build_and_installrun_example_of_simple_program_on/</w:t>
      </w:r>
    </w:p>
    <w:p>
      <w:r>
        <w:t>https://www.reddit.com/r/QNX/comments/15ls2m8/a_wish_open_source_qnx/</w:t>
      </w:r>
    </w:p>
    <w:p>
      <w:r>
        <w:t>https://www.reddit.com/r/QNX/comments/68rv4e/i_want_to_use_qnx_for_my_project_noncommercial/</w:t>
      </w:r>
    </w:p>
    <w:p>
      <w:r>
        <w:t>https://www.reddit.com/r/LangChain/comments/1j64ll7/openai_api_fully_used/</w:t>
      </w:r>
    </w:p>
    <w:p>
      <w:r>
        <w:t>https://www.reddit.com/r/QNX/comments/1j7uwe5/check_if_ethernet_cable_connected/</w:t>
      </w:r>
    </w:p>
    <w:p>
      <w:r>
        <w:t>https://www.reddit.com/r/QNX/comments/1j354mc/some_basic_qnx8_coding_tutorials/</w:t>
      </w:r>
    </w:p>
    <w:p>
      <w:r>
        <w:t>https://www.reddit.com/r/ycombinator/comments/1isqtyf/got_an_enterprise_pilot_but_they_want_nda_how/</w:t>
      </w:r>
    </w:p>
    <w:p>
      <w:r>
        <w:t>https://www.reddit.com/r/react/comments/17zrvl1/dalle_3_is_not_supported_by_openai_playground/</w:t>
      </w:r>
    </w:p>
    <w:p>
      <w:r>
        <w:t>https://www.reddit.com/r/commandline/comments/1bnsxj6/sengpt_chatgpt_in_your_terminal_no_openai_api_key/</w:t>
      </w:r>
    </w:p>
    <w:p>
      <w:r>
        <w:t>https://www.reddit.com/r/QNX/comments/f2rlpw/qnx_project_in_visual_studio_code/</w:t>
      </w:r>
    </w:p>
    <w:p>
      <w:r>
        <w:t>https://www.reddit.com/r/QNX/comments/1i6xzkr/spi_driver_spibcm2711_doesnt_seem_to_load_in/</w:t>
      </w:r>
    </w:p>
    <w:p>
      <w:r>
        <w:t>https://www.reddit.com/r/ChatGPT/comments/18jdfex/openai_prompt_engineering_guide/</w:t>
      </w:r>
    </w:p>
    <w:p>
      <w:r>
        <w:t>https://www.reddit.com/r/QNX/comments/8vn6jf/does_anyone_have_a_3rd_party_repository_for_621/</w:t>
      </w:r>
    </w:p>
    <w:p>
      <w:r>
        <w:t>https://www.reddit.com/r/QNX/comments/1h9virg/experience_running_qnx_in_vm/</w:t>
      </w:r>
    </w:p>
    <w:p>
      <w:r>
        <w:t>https://www.reddit.com/r/QNX/comments/1i1wjxq/nano/</w:t>
      </w:r>
    </w:p>
    <w:p>
      <w:r>
        <w:t>https://www.reddit.com/r/LocalLLaMA/comments/1jf9ozd/aichat_generate_a_conversation_between_two_llms/</w:t>
      </w:r>
    </w:p>
    <w:p>
      <w:r>
        <w:t>https://www.reddit.com/r/ChatGPT/comments/1b1di6u/help_me_create_an_assistat_insturctions_for/</w:t>
      </w:r>
    </w:p>
    <w:p>
      <w:r>
        <w:t>https://www.reddit.com/r/QNX/comments/1j20qb/help_can_anyone_suggest_a_pcie_card_that_works/</w:t>
      </w:r>
    </w:p>
    <w:p>
      <w:r>
        <w:t>https://www.reddit.com/r/ChatGPT/comments/13jkxs6/key_takeways_from_openai_ceos_3hour_senate/</w:t>
      </w:r>
    </w:p>
    <w:p>
      <w:r>
        <w:t>https://www.reddit.com/r/servicenow/comments/1gyz7w3/building_a_servicenowopenai_integration_my/</w:t>
      </w:r>
    </w:p>
    <w:p>
      <w:r>
        <w:t>https://www.reddit.com/r/ChatGPTPro/comments/1cuarai/gpt4o_missing_in_azure_openai_playground/</w:t>
      </w:r>
    </w:p>
    <w:p>
      <w:r>
        <w:t>https://www.reddit.com/r/ChatGPTPro/comments/10zi8cb/chatgpt_plus_vs_openai_playground_both_in_paid/</w:t>
      </w:r>
    </w:p>
    <w:p>
      <w:r>
        <w:t>https://www.reddit.com/r/QNX/comments/1hl3t31/where_can_i_download_qnx_momentics_and_the/</w:t>
      </w:r>
    </w:p>
    <w:p>
      <w:r>
        <w:t>https://www.reddit.com/r/QNX/comments/i3ux78/interfacing_into_my_cars_qnx_powered_toyota/</w:t>
      </w:r>
    </w:p>
    <w:p>
      <w:r>
        <w:t>https://www.reddit.com/r/QNX/comments/1c807rp/need_help_with_sshd_and_security_policies/</w:t>
      </w:r>
    </w:p>
    <w:p>
      <w:r>
        <w:t>https://www.reddit.com/r/QNX/comments/1jpr9if/qnx_raspberry_pi_4_wifi_hotspot_anyone_has_the/</w:t>
      </w:r>
    </w:p>
    <w:p>
      <w:r>
        <w:t>https://www.reddit.com/r/aipromptprogramming/comments/1jm5mrf/openai_api_image_generation/</w:t>
      </w:r>
    </w:p>
    <w:p>
      <w:r>
        <w:t>https://www.reddit.com/r/OpenWebUI/comments/1ix0p2a/full_integration_proxy_server_for_converting/</w:t>
      </w:r>
    </w:p>
    <w:p>
      <w:r>
        <w:t>https://www.reddit.com/gallery/1ichm8v</w:t>
      </w:r>
    </w:p>
    <w:p>
      <w:r>
        <w:t>https://www.reddit.com/r/QNX/comments/mldx6f/for_the_ones_that_are_just_becoming_familiar_with/</w:t>
      </w:r>
    </w:p>
    <w:p>
      <w:r>
        <w:t>https://www.ics.com/blog/qt-qnx</w:t>
      </w:r>
    </w:p>
    <w:p>
      <w:r>
        <w:t>https://www.reddit.com/r/QNX/comments/1j2kjbz/rpi4qnx8_how_to_set_keyboard_layout/</w:t>
      </w:r>
    </w:p>
    <w:p>
      <w:r>
        <w:t>https://www.reddit.com/gallery/1jkhpm3</w:t>
      </w:r>
    </w:p>
    <w:p>
      <w:r>
        <w:t>https://www.reddit.com/r/Nuxt/comments/1jfwunr/nuxt_3_cloudflare_pages_whatwgurl_error_blocking/</w:t>
      </w:r>
    </w:p>
    <w:p>
      <w:r>
        <w:t>https://www.reddit.com/r/QNX/comments/1jbygz8/death_pulse_not_loadable_to_raspbery_pi_target/</w:t>
      </w:r>
    </w:p>
    <w:p>
      <w:r>
        <w:t>https://www.reddit.com/r/GPT/comments/15daonf/openai_playground_skins/</w:t>
      </w:r>
    </w:p>
    <w:p>
      <w:r>
        <w:t>https://www.reddit.com/r/QNX/comments/1h4jzf3/consistent_quick_start_rpi4_ip_address/</w:t>
      </w:r>
    </w:p>
    <w:p>
      <w:r>
        <w:t>https://www.reddit.com/r/QNX/comments/ijdyty/emulate_qnx_425/</w:t>
      </w:r>
    </w:p>
    <w:p>
      <w:r>
        <w:t>https://www.reddit.com/r/homeassistant/comments/1jq7o3p/psa_turn_on_enable_web_search_in_your_openai/</w:t>
      </w:r>
    </w:p>
    <w:p>
      <w:r>
        <w:t>https://www.reddit.com/r/ChatGPT/comments/1ibj4io/unpopular_opinion_deepseek_has_rateffed_openais/</w:t>
      </w:r>
    </w:p>
    <w:p>
      <w:r>
        <w:t>https://www.reddit.com/r/QNX/comments/1hxuldb/this_qnx_channel_seems_pretty_quiet/</w:t>
      </w:r>
    </w:p>
    <w:p>
      <w:r>
        <w:t>https://www.reddit.com/r/redditenfrancais/comments/181fbmz/openai_il_ny_a_pas_de_mode_sombre_actuellement/</w:t>
      </w:r>
    </w:p>
    <w:p>
      <w:r>
        <w:t>https://www.reddit.com/r/Paperlessngx/comments/1hrd18d/paperlessai_an_automated_document_analyzer_for/</w:t>
      </w:r>
    </w:p>
    <w:p>
      <w:r>
        <w:t>https://www.reddit.com/r/PowerApps/comments/1feonjv/it_is_insanely_easy_to_use_the_openai_api_in/</w:t>
      </w:r>
    </w:p>
    <w:p>
      <w:r>
        <w:t>https://www.reddit.com/r/QNX/comments/mtz9he/how_to_get_ntoaarch64gdb_binary_file/</w:t>
      </w:r>
    </w:p>
    <w:p>
      <w:r>
        <w:t>https://www.reddit.com/r/LocalLLaMA/comments/1cr5ic7/access_to_gpt4o_via_openai_playground/</w:t>
      </w:r>
    </w:p>
    <w:p>
      <w:r>
        <w:t>https://www.reddit.com/r/QNX/comments/1izg9yp/i_booted_qnx8_on_my_raspberry_pi_4_now_what/</w:t>
      </w:r>
    </w:p>
    <w:p>
      <w:r>
        <w:t>https://www.reddit.com/r/QNX/comments/1j4wiwb/arm64qnx_mprotect_give_permission_denied/</w:t>
      </w:r>
    </w:p>
    <w:p>
      <w:r>
        <w:t>https://www.reddit.com/r/QNX/comments/1hd7icf/bsp_for_raspberry_pi_4/</w:t>
      </w:r>
    </w:p>
    <w:p>
      <w:r>
        <w:t>https://www.reddit.com/r/QNX/comments/1jchsxr/gpio_output_raspberry_pi/</w:t>
      </w:r>
    </w:p>
    <w:p>
      <w:r>
        <w:t>https://www.reddit.com/r/ChatGPT/comments/10zi9kw/chatgpt_vs_openai_playground_paid_versions/</w:t>
      </w:r>
    </w:p>
    <w:p>
      <w:r>
        <w:t>https://www.reddit.com/r/AICatalyst/comments/1idhmrj/deepseeks_200_iq_move_openai_sdk_hack/</w:t>
      </w:r>
    </w:p>
    <w:p>
      <w:r>
        <w:t>https://www.reddit.com/r/ChatGPT/comments/1ayvvlt/stunspots_guide_to_the_openai_playground/</w:t>
      </w:r>
    </w:p>
    <w:p>
      <w:r>
        <w:t>https://www.reddit.com/r/ChatGPT/comments/1240mak/openai_playground_system_vs_user_input_areas/</w:t>
      </w:r>
    </w:p>
    <w:p>
      <w:r>
        <w:t>https://www.reddit.com/r/QNX/comments/714b96/how_to_change_the_video_mode_from_the_cli/</w:t>
      </w:r>
    </w:p>
    <w:p>
      <w:r>
        <w:t>https://www.reddit.com/r/QNX/comments/1h4l09k/overlaying_root_paths_in_qnx/</w:t>
      </w:r>
    </w:p>
    <w:p>
      <w:r>
        <w:t>https://www.reddit.com/r/QNX/comments/1fi08bb/qnx6_networking/</w:t>
      </w:r>
    </w:p>
    <w:p>
      <w:r>
        <w:t>https://www.reddit.com/r/QNX/comments/yvi01y/for_those_fascinated_by_the_qnx_demodisk_of_the/</w:t>
      </w:r>
    </w:p>
    <w:p>
      <w:r>
        <w:t>https://www.reddit.com/r/QNX/comments/11xen2/14mb_disk/</w:t>
      </w:r>
    </w:p>
    <w:p>
      <w:r>
        <w:t>https://www.reddit.com/r/ChatGPT/comments/1cr4hfd/openai_unveils_gpt4o_free_ai_for_everyone/</w:t>
      </w:r>
    </w:p>
    <w:p>
      <w:r>
        <w:t>https://www.reddit.com/r/LLMDevs/comments/1iju7o3/how_to_improve_openai_api_response_time/</w:t>
      </w:r>
    </w:p>
    <w:p>
      <w:r>
        <w:t>https://www.reddit.com/r/ChatGPTPro/comments/1daagd4/getting_openai_playground_to_behave_consistently/</w:t>
      </w:r>
    </w:p>
    <w:p>
      <w:r>
        <w:t>https://www.reddit.com/gallery/17bzq9t</w:t>
      </w:r>
    </w:p>
    <w:p>
      <w:r>
        <w:t>http://www.ics.com/blog/qnx-powers-fords-next-connected-automotive-infotainment-system-sync-3#.VIsA_Hvvd64</w:t>
      </w:r>
    </w:p>
    <w:p>
      <w:r>
        <w:t>https://www.reddit.com/r/QNX/comments/2ww3t8/qnxgdb_questions/</w:t>
      </w:r>
    </w:p>
    <w:p>
      <w:r>
        <w:t>https://www.reddit.com/r/QNX/comments/1ag8fzb/looking_for_assistance_debugging_potential/</w:t>
      </w:r>
    </w:p>
    <w:p>
      <w:r>
        <w:t>http://www.usatoday.com/story/tech/2014/03/04/apple-carplay-blackberry/6020439/</w:t>
      </w:r>
    </w:p>
    <w:p>
      <w:r>
        <w:t>https://www.reddit.com/r/QNX/comments/15llr58/qnx_to_revilatize_old_pcs/</w:t>
      </w:r>
    </w:p>
    <w:p>
      <w:r>
        <w:t>https://www.reddit.com/r/QNX/comments/c8097a/compiling_integrating_samba_for_cifs_3x_in_qnx/</w:t>
      </w:r>
    </w:p>
    <w:p>
      <w:r>
        <w:t>https://www.reddit.com/r/n8n/comments/1i4mpqb/openai_api_limit/</w:t>
      </w:r>
    </w:p>
    <w:p>
      <w:r>
        <w:t>https://www.reddit.com/r/csMajors/comments/1h8jdwf/we_landed_openai_boys_and_girls/</w:t>
      </w:r>
    </w:p>
    <w:p>
      <w:r>
        <w:t>https://www.reddit.com/r/QNX/comments/snpdcr/student_who_wants_to_learn_qnx/</w:t>
      </w:r>
    </w:p>
    <w:p>
      <w:r>
        <w:t>https://www.reddit.com/r/QNX/comments/11u60dr/qnx_demodisk_utilities/</w:t>
      </w:r>
    </w:p>
    <w:p>
      <w:r>
        <w:t>https://www.reddit.com/r/ChatGPT/comments/1j3o8tv/psa_you_dont_need_pro_to_access_gpt45_anyone_can/</w:t>
      </w:r>
    </w:p>
    <w:p>
      <w:r>
        <w:t>https://www.reddit.com/r/Python/comments/1ix4m99/opensource_reverse_proxy_to_remove_sensitive_data/</w:t>
      </w:r>
    </w:p>
    <w:p>
      <w:r>
        <w:t>https://www.reddit.com/r/OutOfTheLoop/comments/1i8dpk1/what_is_up_with_so_many_big_tech_ceos_suddenly/</w:t>
      </w:r>
    </w:p>
    <w:p>
      <w:r>
        <w:t>http://crackberry.com/blackberry-playbook-native-sdk-beta-now-available-some-developers</w:t>
      </w:r>
    </w:p>
    <w:p>
      <w:r>
        <w:t>https://www.reddit.com/r/selfhosted/comments/1i6ggyh/got_deepseek_r1_running_locally_full_setup_guide/</w:t>
      </w:r>
    </w:p>
    <w:p>
      <w:r>
        <w:t>https://www.reddit.com/r/QNX/comments/7qnnd9/how_to_install_7x/</w:t>
      </w:r>
    </w:p>
    <w:p>
      <w:r>
        <w:t>https://www.reddit.com/r/ClaudeAI/comments/1gvikyn/magicapi_aigateway_now_supports_anthropic_use_it/</w:t>
      </w:r>
    </w:p>
    <w:p>
      <w:r>
        <w:t>https://www.reddit.com/r/ChatGPT/comments/14agito/meta_will_make_their_next_llm_free_for_commercial/</w:t>
      </w:r>
    </w:p>
    <w:p>
      <w:r>
        <w:t>https://www.reddit.com/r/QNX/comments/1jqji9c/required_safety_certifications_for_autonomous/</w:t>
      </w:r>
    </w:p>
    <w:p>
      <w:r>
        <w:t>https://www.reddit.com/r/Python/comments/17g9utj/squeezing_water_from_stone_managing_openai_rate/</w:t>
      </w:r>
    </w:p>
    <w:p>
      <w:r>
        <w:t>https://devblog.qnx.com/how-to-use-macos-to-develop-for-qnx-8-0/</w:t>
      </w:r>
    </w:p>
    <w:p>
      <w:r>
        <w:t>https://membarrier.wordpress.com/2017/04/12/qnx-7-desktop/</w:t>
      </w:r>
    </w:p>
    <w:p>
      <w:r>
        <w:t>https://www.reddit.com/r/ChatGPT/comments/1fxbj60/i_do_not_trust_openai/</w:t>
      </w:r>
    </w:p>
    <w:p>
      <w:r>
        <w:t>http://www.qnx.com/news/pr_6138_1.html</w:t>
      </w:r>
    </w:p>
    <w:p>
      <w:r>
        <w:t>https://www.reddit.com/r/ChatGPTJailbreak/comments/1i864ew/breaking_news_china_releases_an_open_source/</w:t>
      </w:r>
    </w:p>
    <w:p>
      <w:r>
        <w:t>https://www.reddit.com/r/QNX/comments/d3sv4r/does_momentics_7_support_powerpc_processors/</w:t>
      </w:r>
    </w:p>
    <w:p>
      <w:r>
        <w:t>https://www.reddit.com/r/QNX/comments/36gqip/how_to_get_memory_information_out_of_qnx/</w:t>
      </w:r>
    </w:p>
    <w:p>
      <w:r>
        <w:t>https://www.reddit.com/r/ClaudeAI/comments/1j2aitd/claude_rate_limits_often_but_openai_rate_limits/</w:t>
      </w:r>
    </w:p>
    <w:p>
      <w:r>
        <w:t>https://www.reddit.com/r/ChatGPTCoding/comments/1ig83w5/openai_pricing_and_usage_for_appbot_creation/</w:t>
      </w:r>
    </w:p>
    <w:p>
      <w:r>
        <w:t>https://www.reddit.com/r/LocalLLaMA/comments/1jfmbg8/orpheustts_openai_api_edition/</w:t>
      </w:r>
    </w:p>
    <w:p>
      <w:r>
        <w:t>https://www.reddit.com/r/Affine/comments/1hlnu28/selfhost_openai_api_key/</w:t>
      </w:r>
    </w:p>
    <w:p>
      <w:r>
        <w:t>https://www.reddit.com/r/ArtificialInteligence/comments/1i8mp8p/deepseek_overtakes_openai/</w:t>
      </w:r>
    </w:p>
    <w:p>
      <w:r>
        <w:t>https://www.reddit.com/r/QNX/comments/1glfgqz/unable_to_create_context_error_when_i_execute_a/</w:t>
      </w:r>
    </w:p>
    <w:p>
      <w:r>
        <w:t>https://www.reddit.com/r/QNX/comments/1ikf49i/interruptattachevent_behavior/</w:t>
      </w:r>
    </w:p>
    <w:p>
      <w:r>
        <w:t>https://www.reddit.com/r/LocalLLaMA/comments/1gxwhqz/introducing_ogem_your_universal_ai_model_gateway/</w:t>
      </w:r>
    </w:p>
    <w:p>
      <w:r>
        <w:t>https://www.reddit.com/r/QNX/comments/1i5t86f/qnx_screen_issue/</w:t>
      </w:r>
    </w:p>
    <w:p>
      <w:r>
        <w:t>https://www.reddit.com/r/ChatGPT/comments/1383obf/openai_lost_540m_in_2022_will_need_100b_more_to/</w:t>
      </w:r>
    </w:p>
    <w:p>
      <w:r>
        <w:t>https://www.reddit.com/r/JEENEETards/comments/1iq4h8p/guys_i_wanna_make_a_therapy_ai_with_openai/</w:t>
      </w:r>
    </w:p>
    <w:p>
      <w:r>
        <w:t>https://www.reddit.com/r/PromptEngineering/comments/13a98li/promptsandboxio_openai_playground_on_steroids/</w:t>
      </w:r>
    </w:p>
    <w:p>
      <w:r>
        <w:t>https://www.reddit.com/r/ChatGPT/comments/1ggixzy/ama_with_openais_sam_altman_kevin_weil_srinivas/</w:t>
      </w:r>
    </w:p>
    <w:p>
      <w:r>
        <w:t>https://www.reddit.com/r/QNX/comments/1emibnt/is_web_browser_development_only_available_in_sdp/</w:t>
      </w:r>
    </w:p>
    <w:p>
      <w:r>
        <w:t>https://www.reddit.com/r/OpenAIDev/comments/18m3k9v/openai_playground_the_assistant_keeps_sending_me/</w:t>
      </w:r>
    </w:p>
    <w:p>
      <w:r>
        <w:t>https://www.politico.com/news/2021/08/17/blackberry-qnx-vulnerability-hackers-505649</w:t>
      </w:r>
    </w:p>
    <w:p>
      <w:r>
        <w:t>https://www.reddit.com/r/QNX/comments/7ucsdp/qnx_425g_r05_how_to_make_a_program_pdm_autostart/</w:t>
      </w:r>
    </w:p>
    <w:p>
      <w:r>
        <w:t>https://www.reddit.com/r/ChatGPT/comments/180g1z2/breaking_the_chaos_at_openai_is_out_of_control/</w:t>
      </w:r>
    </w:p>
    <w:p>
      <w:r>
        <w:t>https://www.reddit.com/r/QNX/comments/1iiyng9/qnx_and_java/</w:t>
      </w:r>
    </w:p>
    <w:p>
      <w:r>
        <w:t>http://qnxauto.blogspot.ca/2013/09/new-mercedes-benz-concept-s-class-coupe.html</w:t>
      </w:r>
    </w:p>
    <w:p>
      <w:r>
        <w:t>https://www.reddit.com/r/OpenWebUI/comments/1jfmskw/orpheustts_openai_api_edition_plus_a_special/</w:t>
      </w:r>
    </w:p>
    <w:p>
      <w:r>
        <w:t>https://www.reddit.com/r/MachineLearning/comments/13qhyek/d_diff_between_openai_official_chatgpt_and_azure/</w:t>
      </w:r>
    </w:p>
    <w:p>
      <w:r>
        <w:t>https://www.reddit.com/r/OpenAIDev/comments/1j9jo25/openai_api_so_incredibly_slow/</w:t>
      </w:r>
    </w:p>
    <w:p>
      <w:r>
        <w:t>https://www.reddit.com/r/remNote/comments/1g7lz7x/openai_api_key/</w:t>
      </w:r>
    </w:p>
    <w:p>
      <w:r>
        <w:t>https://www.reddit.com/r/LangChain/comments/17npapw/made_a_library_for_managing_openai_rate_limits/</w:t>
      </w:r>
    </w:p>
    <w:p>
      <w:r>
        <w:t>https://www.reddit.com/r/ChatGPT_Pioneers/comments/15cqtdo/dive_into_ai_with_openai_playground_courses/</w:t>
      </w:r>
    </w:p>
    <w:p>
      <w:r>
        <w:t>http://www.ottawacitizen.com/business/revs+technology/6932490/story.html</w:t>
      </w:r>
    </w:p>
    <w:p>
      <w:r>
        <w:t>https://www.reddit.com/r/QNX/comments/1h32a2q/a_couple_of_handy_resources/</w:t>
      </w:r>
    </w:p>
    <w:p>
      <w:r>
        <w:t>https://www.reddit.com/r/QNX/comments/1gl76uy/qnx_everywhere_the_latest_qnx_is_free_now/</w:t>
      </w:r>
    </w:p>
    <w:p>
      <w:r>
        <w:t>https://www.reddit.com/r/QNX/comments/1ibjhdf/couple_of_letters_doesnt_work_on_a_keyboard/</w:t>
      </w:r>
    </w:p>
    <w:p>
      <w:r>
        <w:t>https://www.reddit.com/r/aws/comments/1gviijg/use_aws_bedrock_with_openai_sdk_with_no_code/</w:t>
      </w:r>
    </w:p>
    <w:p>
      <w:r>
        <w:t>https://www.reddit.com/r/QNX/comments/2x8x2x/student_intern_working_for_company_using_qnx_and/</w:t>
      </w:r>
    </w:p>
    <w:p>
      <w:r>
        <w:t>https://www.reddit.com/r/stocks/comments/1imh8zt/elon_muskled_group_makes_974_billion_bid_for/</w:t>
      </w:r>
    </w:p>
    <w:p>
      <w:r>
        <w:t>https://www.reddit.com/r/QNX/comments/1ikh3ju/pcie_and_usb_ddk/</w:t>
      </w:r>
    </w:p>
    <w:p>
      <w:r>
        <w:t>https://www.reddit.com/r/ChatGPT/comments/181nqnx/so_it_turns_out_the_openai_drama_really_was_about/</w:t>
      </w:r>
    </w:p>
    <w:p>
      <w:r>
        <w:t>https://www.reddit.com/r/privacy/comments/1dga57h/elon_musk_threatens_to_ban_iphones_over_openai/</w:t>
      </w:r>
    </w:p>
    <w:p>
      <w:r>
        <w:t>http://www.machinetomachinemagazine.com/2013/08/14/panasonic-selects-qnx-for-connected-car-infotainment-systems/</w:t>
      </w:r>
    </w:p>
    <w:p>
      <w:r>
        <w:t>https://www.reddit.com/r/QNX/comments/1ilhr6u/spi_not_found/</w:t>
      </w:r>
    </w:p>
    <w:p>
      <w:r>
        <w:t>https://www.reddit.com/r/QNX/comments/10gto4f/will_qnx_receive_any_new_versions/</w:t>
      </w:r>
    </w:p>
    <w:p>
      <w:r>
        <w:t>https://www.reddit.com/r/QNX/comments/1j416hj/i_have_a_burning_question/</w:t>
      </w:r>
    </w:p>
    <w:p>
      <w:r>
        <w:t>http://www.engadget.com/2012/04/19/qnxs-watson-connected-porsche-911-hands-on/</w:t>
      </w:r>
    </w:p>
    <w:p>
      <w:r>
        <w:t>https://www.reddit.com/r/ChatGPT/comments/192pwr1/just_paid_50_for_credits_for_openai_playground/</w:t>
      </w:r>
    </w:p>
    <w:p>
      <w:r>
        <w:t>https://devblog.qnx.com/qnx-at-cuhacking-6/</w:t>
      </w:r>
    </w:p>
    <w:p>
      <w:r>
        <w:t>http://en.wikipedia.org/wiki/Comparison_of_operating_system_kernels</w:t>
      </w:r>
    </w:p>
    <w:p>
      <w:r>
        <w:t>http://techcrunch.com/2013/04/17/blackberrys-qnx-inks-deal-with-7digital-for-in-car-music-service-gears-up-for-auto-rivalry-with-apple/</w:t>
      </w:r>
    </w:p>
    <w:p>
      <w:r>
        <w:t>https://www.reddit.com/r/chrome_extensions/comments/1hwc43m/i_just_built_this_friendlyai_extension_need_your/</w:t>
      </w:r>
    </w:p>
    <w:p>
      <w:r>
        <w:t>https://www.reddit.com/r/QNX/comments/1ieps24/learning_resources/</w:t>
      </w:r>
    </w:p>
    <w:p>
      <w:r>
        <w:t>https://www.reddit.com/r/copilotstudio/comments/1d7vyrv/azure_openai_playground_copilot_studio/</w:t>
      </w:r>
    </w:p>
    <w:p>
      <w:r>
        <w:t>https://www.reddit.com/r/ArtificialInteligence/comments/1dtxnrw/openai_playground_chat_vs_assistants_inconsistent/</w:t>
      </w:r>
    </w:p>
    <w:p>
      <w:r>
        <w:t>http://blogs.blackberry.com/2014/05/internet-of-things/</w:t>
      </w:r>
    </w:p>
    <w:p>
      <w:r>
        <w:t>https://www.reddit.com/r/ChatGPT/comments/15cj3do/advantages_of_openai_playground/</w:t>
      </w:r>
    </w:p>
    <w:p>
      <w:r>
        <w:t>https://www.reddit.com/r/readwise/comments/1hidv13/automating_highlight_tagging_with_openai_api_key/</w:t>
      </w:r>
    </w:p>
    <w:p>
      <w:r>
        <w:t>https://www.reddit.com/r/technepal/comments/1gqb6zq/openai_api_key_free/</w:t>
      </w:r>
    </w:p>
    <w:p>
      <w:r>
        <w:t>https://www.reddit.com/r/QNX/comments/1j0abea/anyone_using_vs_code_for_visual_debugging_python/</w:t>
      </w:r>
    </w:p>
    <w:p>
      <w:r>
        <w:t>https://www.reddit.com/r/ChatGPT/comments/1bpsf4m/gpt4_openai_playground_vs_claude_opus/</w:t>
      </w:r>
    </w:p>
    <w:p>
      <w:r>
        <w:t>https://www.reddit.com/r/ChatGPT/comments/13tlszv/linking_an_external_document_to_chatgpt_or_openai/</w:t>
      </w:r>
    </w:p>
    <w:p>
      <w:r>
        <w:t>https://www.reddit.com/r/QNX/comments/1g540pj/qnx_8_raspberry_pi/</w:t>
      </w:r>
    </w:p>
    <w:p>
      <w:r>
        <w:t>https://www.reddit.com/gallery/11n88xd</w:t>
      </w:r>
    </w:p>
    <w:p>
      <w:r>
        <w:t>https://www.reddit.com/r/AutoGenAI/comments/1jluiuh/free_openai_api_alternatives/</w:t>
      </w:r>
    </w:p>
    <w:p>
      <w:r>
        <w:t>https://www.reddit.com/r/ArtificialInteligence/comments/13bi5vg/breakdown_of_openai_api_usage/</w:t>
      </w:r>
    </w:p>
    <w:p>
      <w:r>
        <w:t>https://www.reddit.com/r/QNX/comments/106gwqo/request_for_qnx_wallpaper_thanks/</w:t>
      </w:r>
    </w:p>
    <w:p>
      <w:r>
        <w:t>https://www.reddit.com/r/singularity/comments/1h8d3gj/openai_staff_member_claims_that_they_have/</w:t>
      </w:r>
    </w:p>
    <w:p>
      <w:r>
        <w:t>https://www.reddit.com/r/ChatGPT/comments/1itu8gl/looking_for_an_alternative_to_openai_api_for_a/</w:t>
      </w:r>
    </w:p>
    <w:p>
      <w:r>
        <w:t>https://www.prnewswire.com/news-releases/blackberry-qnx-software-now-embedded-in-more-than-175-million-vehicles-301081594.html</w:t>
      </w:r>
    </w:p>
    <w:p>
      <w:r>
        <w:t>https://www.reddit.com/r/replit/comments/1j58kp6/replit_is_using_someone_elses_openai_api_keys_in/</w:t>
      </w:r>
    </w:p>
    <w:p>
      <w:r>
        <w:t>https://www.reddit.com/r/QNX/comments/1h332lc/ds3231_rtcc_module_for_the_raspberry_pi4/</w:t>
      </w:r>
    </w:p>
    <w:p>
      <w:r>
        <w:t>https://www.reddit.com/r/QNX/comments/12166my/enable_cache_mechanism/</w:t>
      </w:r>
    </w:p>
    <w:p>
      <w:r>
        <w:t>https://www.reddit.com/r/OpenAIDev/comments/13gab10/introducing_aifunction_a_nodejs_utility_to/</w:t>
      </w:r>
    </w:p>
    <w:p>
      <w:r>
        <w:t>https://www.reddit.com/r/QNX/comments/1exsuh2/using_qnx_as_file_server/</w:t>
      </w:r>
    </w:p>
    <w:p>
      <w:r>
        <w:t>https://www.reddit.com/r/QNX/comments/1e71fnq/qnx_momentics_ide_wont_connect_to_qemu_virtual/</w:t>
      </w:r>
    </w:p>
    <w:p>
      <w:r>
        <w:t>https://www.reddit.com/r/QNX/comments/p7agtu/qnx_424_hwinfo/</w:t>
      </w:r>
    </w:p>
    <w:p>
      <w:r>
        <w:t>https://www.reddit.com/r/QNX/comments/1h37ej5/configuring_the_quick_start_rpi4_when_no_dhcp/</w:t>
      </w:r>
    </w:p>
    <w:p>
      <w:r>
        <w:t>https://www.reddit.com/gallery/1jjyn5q</w:t>
      </w:r>
    </w:p>
    <w:p>
      <w:r>
        <w:t>https://www.reddit.com/r/QNX/comments/14hiegr/identifying_qnx_versionadding_apps/</w:t>
      </w:r>
    </w:p>
    <w:p>
      <w:r>
        <w:t>https://www.reddit.com/r/GPT3/comments/pyo9mr/openai_cli_for_finetuning/</w:t>
      </w:r>
    </w:p>
    <w:p>
      <w:r>
        <w:t>http://roboticsandautomationnews.com/2019/09/22/denso-partners-with-blackberry-launch-integrated-automobile-hmi-platform/25805/</w:t>
      </w:r>
    </w:p>
    <w:p>
      <w:r>
        <w:t>https://www.reddit.com/r/ChatGPT/comments/10nxrcs/chatgpt_vs_openai_playground_vs_gpt3_vs_openai/</w:t>
      </w:r>
    </w:p>
    <w:p>
      <w:r>
        <w:t>https://www.reddit.com/r/QNX/comments/1i0xf9p/qnx_image_ifs_build_tutorials_raspberry_pi4/</w:t>
      </w:r>
    </w:p>
    <w:p>
      <w:r>
        <w:t>https://www.reddit.com/r/LangChain/comments/1hd6w5x/direct_openai_api_vs_langchain_a_performance_and/</w:t>
      </w:r>
    </w:p>
    <w:p>
      <w:r>
        <w:t>https://www.reddit.com/r/cscareerquestions/comments/1j56ksr/openai_preparing_to_launch_software_developer/</w:t>
      </w:r>
    </w:p>
    <w:p>
      <w:r>
        <w:t>https://devblog.qnx.com/set-up-a-headless-qnx-raspberry-pi/</w:t>
      </w:r>
    </w:p>
    <w:p>
      <w:r>
        <w:t>https://www.reddit.com/r/LocalLLaMA/comments/1fy6j2q/open_webui_openai_api_keys_per_user/</w:t>
      </w:r>
    </w:p>
    <w:p>
      <w:r>
        <w:t>https://www.reddit.com/r/QNX/comments/1h2bf7d/my_first_impressions_of_qnx8_on_the_raspberry_pi4/</w:t>
      </w:r>
    </w:p>
    <w:p>
      <w:r>
        <w:t>https://www.reddit.com/r/ChatGPT/comments/1gv68hc/unnecessarily_credits_in_openai_api_key/</w:t>
      </w:r>
    </w:p>
    <w:p>
      <w:r>
        <w:t>https://www.reddit.com/r/AZURE/comments/1ge09mm/azure_openai_deployments_and_resiliency/</w:t>
      </w:r>
    </w:p>
    <w:p>
      <w:r>
        <w:t>https://www.reddit.com/r/QNX/comments/1je5lic/free_online_qnx_training_now_available/</w:t>
      </w:r>
    </w:p>
    <w:p>
      <w:r>
        <w:t>https://www.reddit.com/r/LocalLLaMA/comments/1i8rujw/notes_on_deepseek_r1_just_how_good_it_is_compared/</w:t>
      </w:r>
    </w:p>
    <w:p>
      <w:r>
        <w:t>https://www.reddit.com/r/QNX/comments/cqgivb/how_to_access_qnx_file_system_ford_sync/</w:t>
      </w:r>
    </w:p>
    <w:p>
      <w:r>
        <w:t>https://www.reddit.com/r/ChatGPT/comments/14o43y7/chatgpt_in_trouble_openai_sued_for_stealing/</w:t>
      </w:r>
    </w:p>
    <w:p>
      <w:r>
        <w:t>http://www.qnx.com/news/pr_4854_1.html</w:t>
      </w:r>
    </w:p>
    <w:p>
      <w:r>
        <w:t>http://blogs.blackberry.com/2014/01/qnx-new-cloud-business/</w:t>
      </w:r>
    </w:p>
    <w:p>
      <w:r>
        <w:t>https://blackberry.qnx.com/en/embedded-system-security/ultimate-guide/</w:t>
      </w:r>
    </w:p>
    <w:p>
      <w:r>
        <w:t>https://www.reddit.com/r/QNX/comments/1h9o14s/boot_loader_hangs_while_booting_a_qnx8_vm_in/</w:t>
      </w:r>
    </w:p>
    <w:p>
      <w:r>
        <w:t>https://www.reddit.com/r/QNX/comments/gjl6f7/migrating_from_qnx_to_linux/</w:t>
      </w:r>
    </w:p>
    <w:p>
      <w:r>
        <w:t>http://qnxauto.blogspot.ca/2013/02/first-look-html5-sdk-for-qnx-car.html</w:t>
      </w:r>
    </w:p>
    <w:p>
      <w:r>
        <w:t>https://www.reddit.com/r/selfhosted/comments/1htiwd1/paperlessai_automated_document_analyzer_for/</w:t>
      </w:r>
    </w:p>
    <w:p>
      <w:r>
        <w:t>https://www.reddit.com/r/n8n/comments/1h5kfdp/n8n_with_openai_api_key_costs/</w:t>
      </w:r>
    </w:p>
    <w:p>
      <w:r>
        <w:t>https://devblog.qnx.com/sample-code-for-hardware-components-on-qnx-pi/</w:t>
      </w:r>
    </w:p>
    <w:p>
      <w:r>
        <w:t>https://virtuallyfun.com/wordpress/2020/12/03/qnx-1-2-virtualized/</w:t>
      </w:r>
    </w:p>
    <w:p>
      <w:r>
        <w:t>https://www.reddit.com/r/QNX/comments/1j85ub2/qnx_community_quiz_has_issues/</w:t>
      </w:r>
    </w:p>
    <w:p>
      <w:r>
        <w:t>https://www.hackster.io/news/blackberry-s-qnx-seeks-hobbyists-and-makers-with-free-non-commercial-license-raspberry-pi-image-7c53320cac11</w:t>
      </w:r>
    </w:p>
    <w:p>
      <w:r>
        <w:t>https://www.reddit.com/r/ChatGPT/comments/17zumpd/hey_disgruntled_openai_employees_leak_the_model/</w:t>
      </w:r>
    </w:p>
    <w:p>
      <w:r>
        <w:t>https://www.reddit.com/r/AI_Agents/comments/1jlvb2d/free_openai_api_alternatives/</w:t>
      </w:r>
    </w:p>
    <w:p>
      <w:r>
        <w:t>https://www.reddit.com/r/Deno/comments/188gw6s/the_official_deno_openai_sdk/</w:t>
      </w:r>
    </w:p>
    <w:p>
      <w:r>
        <w:t>https://www.reddit.com/r/ChatGPTCoding/comments/17h17uu/squeezing_water_from_stone_managing_openai_rate/</w:t>
      </w:r>
    </w:p>
    <w:p>
      <w:r>
        <w:t>https://www.reddit.com/r/ChatGPT_Pioneers/comments/15aut3i/openai_playground_vs_chat_gpt_a_detailed/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